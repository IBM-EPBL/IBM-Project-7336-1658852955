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7436"/>
        </w:tabs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</w:t>
      </w:r>
      <w:r>
        <w:rPr>
          <w:spacing w:val="4"/>
        </w:rPr>
        <w:t xml:space="preserve"> </w:t>
      </w:r>
      <w:r>
        <w:t>1</w:t>
      </w:r>
      <w:r>
        <w:tab/>
      </w:r>
      <w:r>
        <w:t>PROBLEM</w:t>
      </w:r>
      <w:r>
        <w:rPr>
          <w:spacing w:val="1"/>
        </w:rPr>
        <w:t xml:space="preserve"> </w:t>
      </w:r>
      <w:r>
        <w:t>SOLUTION</w:t>
      </w:r>
      <w:r>
        <w:rPr>
          <w:spacing w:val="2"/>
        </w:rPr>
        <w:t xml:space="preserve"> </w:t>
      </w:r>
      <w:r>
        <w:t>FIT</w:t>
      </w:r>
    </w:p>
    <w:tbl>
      <w:tblPr>
        <w:tblStyle w:val="10"/>
        <w:tblpPr w:leftFromText="180" w:rightFromText="180" w:vertAnchor="text" w:horzAnchor="page" w:tblpX="2551" w:tblpY="811"/>
        <w:tblOverlap w:val="never"/>
        <w:tblW w:w="11639" w:type="dxa"/>
        <w:tblInd w:w="0" w:type="dxa"/>
        <w:tblLayout w:type="autofit"/>
        <w:tblCellMar>
          <w:top w:w="44" w:type="dxa"/>
          <w:left w:w="108" w:type="dxa"/>
          <w:bottom w:w="0" w:type="dxa"/>
          <w:right w:w="115" w:type="dxa"/>
        </w:tblCellMar>
      </w:tblPr>
      <w:tblGrid>
        <w:gridCol w:w="3322"/>
        <w:gridCol w:w="8317"/>
      </w:tblGrid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1053" w:hRule="atLeast"/>
        </w:trPr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bookmarkStart w:id="0" w:name="_GoBack"/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DATE </w:t>
            </w:r>
          </w:p>
        </w:tc>
        <w:tc>
          <w:tcPr>
            <w:tcW w:w="8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 </w:t>
            </w:r>
            <w:r>
              <w:rPr>
                <w:rFonts w:hint="default" w:ascii="Calibri" w:hAnsi="Calibri" w:eastAsia="Calibri" w:cs="Calibri"/>
                <w:color w:val="000000"/>
                <w:sz w:val="36"/>
                <w:szCs w:val="36"/>
                <w:lang w:val="en-US"/>
              </w:rPr>
              <w:t>10</w:t>
            </w: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OCTOBER 2022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1020" w:hRule="atLeast"/>
        </w:trPr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TEAM ID </w:t>
            </w:r>
          </w:p>
        </w:tc>
        <w:tc>
          <w:tcPr>
            <w:tcW w:w="8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</w:t>
            </w:r>
            <w:r>
              <w:rPr>
                <w:rFonts w:hint="default" w:ascii="Calibri" w:hAnsi="Calibri" w:eastAsia="Calibri"/>
                <w:color w:val="000000"/>
                <w:sz w:val="36"/>
                <w:szCs w:val="36"/>
              </w:rPr>
              <w:t>PNT2022TMID08727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1429" w:hRule="atLeast"/>
        </w:trPr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PROJECT </w:t>
            </w:r>
          </w:p>
        </w:tc>
        <w:tc>
          <w:tcPr>
            <w:tcW w:w="8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 IOT BASED SMART CROP PROTECTION SYSTEM FOR AGRICULTUR</w:t>
            </w:r>
            <w:r>
              <w:rPr>
                <w:rFonts w:ascii="Arial" w:hAnsi="Arial" w:eastAsia="Arial" w:cs="Arial"/>
                <w:color w:val="000000"/>
                <w:sz w:val="36"/>
                <w:szCs w:val="36"/>
              </w:rPr>
              <w:t>AGRICULTURE</w:t>
            </w: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1094" w:hRule="atLeast"/>
        </w:trPr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MARK </w:t>
            </w:r>
          </w:p>
        </w:tc>
        <w:tc>
          <w:tcPr>
            <w:tcW w:w="8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 2 MARK </w:t>
            </w:r>
          </w:p>
        </w:tc>
      </w:tr>
      <w:bookmarkEnd w:id="0"/>
    </w:tbl>
    <w:p>
      <w:pPr>
        <w:spacing w:after="0" w:line="501" w:lineRule="auto"/>
        <w:jc w:val="left"/>
        <w:rPr>
          <w:sz w:val="40"/>
        </w:rPr>
      </w:pPr>
    </w:p>
    <w:p>
      <w:pPr>
        <w:spacing w:after="0" w:line="501" w:lineRule="auto"/>
        <w:jc w:val="left"/>
        <w:rPr>
          <w:sz w:val="40"/>
        </w:rPr>
      </w:pPr>
    </w:p>
    <w:p>
      <w:pPr>
        <w:spacing w:after="0" w:line="501" w:lineRule="auto"/>
        <w:jc w:val="left"/>
        <w:rPr>
          <w:sz w:val="40"/>
        </w:rPr>
      </w:pPr>
    </w:p>
    <w:p>
      <w:pPr>
        <w:spacing w:after="0" w:line="501" w:lineRule="auto"/>
        <w:jc w:val="left"/>
        <w:rPr>
          <w:sz w:val="40"/>
        </w:rPr>
      </w:pPr>
    </w:p>
    <w:p>
      <w:pPr>
        <w:spacing w:after="0"/>
      </w:pPr>
    </w:p>
    <w:p>
      <w:pPr>
        <w:spacing w:after="201"/>
      </w:pPr>
      <w:r>
        <w:rPr>
          <w:rFonts w:ascii="Arial" w:hAnsi="Arial" w:eastAsia="Arial" w:cs="Arial"/>
          <w:color w:val="000000"/>
          <w:sz w:val="15"/>
        </w:rPr>
        <w:t xml:space="preserve"> </w:t>
      </w:r>
    </w:p>
    <w:p>
      <w:pPr>
        <w:spacing w:after="0" w:line="501" w:lineRule="auto"/>
        <w:jc w:val="left"/>
        <w:rPr>
          <w:sz w:val="40"/>
        </w:rPr>
        <w:sectPr>
          <w:type w:val="continuous"/>
          <w:pgSz w:w="16850" w:h="11900" w:orient="landscape"/>
          <w:pgMar w:top="960" w:right="300" w:bottom="280" w:left="260" w:header="720" w:footer="720" w:gutter="0"/>
          <w:cols w:space="720" w:num="1"/>
        </w:sectPr>
      </w:pPr>
    </w:p>
    <w:p>
      <w:pPr>
        <w:tabs>
          <w:tab w:val="left" w:pos="5639"/>
        </w:tabs>
        <w:spacing w:line="240" w:lineRule="auto"/>
        <w:ind w:left="160" w:right="0" w:firstLine="0"/>
        <w:rPr>
          <w:sz w:val="20"/>
        </w:rPr>
      </w:pPr>
      <w:r>
        <w:rPr>
          <w:position w:val="12"/>
          <w:sz w:val="20"/>
        </w:rPr>
        <w:drawing>
          <wp:inline distT="0" distB="0" distL="0" distR="0">
            <wp:extent cx="2717165" cy="147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452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sz w:val="20"/>
        </w:rPr>
        <w:pict>
          <v:shape id="_x0000_s1026" o:spid="_x0000_s1026" o:spt="202" type="#_x0000_t202" style="height:22pt;width:526.1pt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6"/>
                    <w:ind w:left="162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color w:val="212121"/>
                      <w:sz w:val="20"/>
                    </w:rPr>
                    <w:t>Purpose</w:t>
                  </w:r>
                  <w:r>
                    <w:rPr>
                      <w:rFonts w:ascii="Arial MT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/</w:t>
                  </w:r>
                  <w:r>
                    <w:rPr>
                      <w:rFonts w:ascii="Arial MT"/>
                      <w:color w:val="2121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Vision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9"/>
        <w:rPr>
          <w:sz w:val="9"/>
        </w:rPr>
      </w:pPr>
    </w:p>
    <w:p>
      <w:pPr>
        <w:pStyle w:val="5"/>
        <w:ind w:left="140"/>
        <w:rPr>
          <w:sz w:val="20"/>
        </w:rPr>
      </w:pPr>
      <w:r>
        <w:rPr>
          <w:sz w:val="20"/>
        </w:rPr>
        <w:pict>
          <v:group id="_x0000_s1027" o:spid="_x0000_s1027" o:spt="203" style="height:155.4pt;width:801pt;" coordsize="16020,3108">
            <o:lock v:ext="edit"/>
            <v:rect id="_x0000_s1028" o:spid="_x0000_s1028" o:spt="1" style="position:absolute;left:0;top:0;height:3108;width:16020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398;top:40;height:3026;width:15221;" fillcolor="#FFFFFF" filled="t" stroked="f" coordorigin="398,41" coordsize="15221,3026" path="m5459,41l398,41,398,3067,5459,3067,5459,41xm10519,41l5499,41,5499,3067,10519,3067,10519,41xm15619,41l10559,41,10559,3067,15619,3067,15619,41xe">
              <v:path arrowok="t"/>
              <v:fill on="t" focussize="0,0"/>
              <v:stroke on="f"/>
              <v:imagedata o:title=""/>
              <o:lock v:ext="edit"/>
            </v:shape>
            <v:rect id="_x0000_s1030" o:spid="_x0000_s1030" o:spt="1" style="position:absolute;left:9960;top:141;height:300;width:480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202" type="#_x0000_t202" style="position:absolute;left:574;top:400;height:2006;width:31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1.</w:t>
                    </w:r>
                    <w:r>
                      <w:rPr>
                        <w:b/>
                        <w:color w:val="212121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4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4"/>
                      </w:rPr>
                      <w:t>SEGMENT(S)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72"/>
                      </w:tabs>
                      <w:spacing w:before="72"/>
                      <w:ind w:left="271" w:right="0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Crop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Management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72"/>
                      </w:tabs>
                      <w:spacing w:before="72"/>
                      <w:ind w:left="271" w:right="0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Precision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Farming.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72"/>
                      </w:tabs>
                      <w:spacing w:before="72"/>
                      <w:ind w:left="271" w:right="0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Data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Analytics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72"/>
                      </w:tabs>
                      <w:spacing w:before="72"/>
                      <w:ind w:left="271" w:right="0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Remote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monitoring.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72"/>
                      </w:tabs>
                      <w:spacing w:before="72"/>
                      <w:ind w:left="271" w:right="0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Robotic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System.</w:t>
                    </w:r>
                  </w:p>
                </w:txbxContent>
              </v:textbox>
            </v:shape>
            <v:shape id="_x0000_s1032" o:spid="_x0000_s1032" o:spt="202" type="#_x0000_t202" style="position:absolute;left:5519;top:169;height:2669;width:48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549"/>
                      </w:tabs>
                      <w:spacing w:before="0" w:line="266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6A6A6A"/>
                        <w:position w:val="-1"/>
                        <w:sz w:val="12"/>
                      </w:rPr>
                      <w:t xml:space="preserve">.  </w:t>
                    </w:r>
                    <w:r>
                      <w:rPr>
                        <w:rFonts w:ascii="Arial MT"/>
                        <w:color w:val="6A6A6A"/>
                        <w:spacing w:val="6"/>
                        <w:position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4"/>
                      </w:rPr>
                      <w:t>6.</w:t>
                    </w:r>
                    <w:r>
                      <w:rPr>
                        <w:b/>
                        <w:color w:val="212121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4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4"/>
                      </w:rPr>
                      <w:t>CONSTRAINTS</w:t>
                    </w:r>
                    <w:r>
                      <w:rPr>
                        <w:b/>
                        <w:color w:val="212121"/>
                        <w:sz w:val="24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position w:val="3"/>
                        <w:sz w:val="20"/>
                      </w:rPr>
                      <w:t>CC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12"/>
                      </w:tabs>
                      <w:spacing w:before="31"/>
                      <w:ind w:left="411" w:right="0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Low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availability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improved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hybrid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seed.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72"/>
                      </w:tabs>
                      <w:spacing w:before="31"/>
                      <w:ind w:left="471" w:right="0" w:hanging="33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Lack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water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constraints.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12"/>
                      </w:tabs>
                      <w:spacing w:before="34" w:line="249" w:lineRule="auto"/>
                      <w:ind w:left="411" w:right="548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Automatic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process reduces the time 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labour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cost.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72"/>
                      </w:tabs>
                      <w:spacing w:before="21" w:line="249" w:lineRule="auto"/>
                      <w:ind w:left="411" w:right="1049" w:hanging="272"/>
                      <w:jc w:val="left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sz w:val="24"/>
                      </w:rPr>
                      <w:t>Low profitability and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efficiency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fertilizer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67"/>
                      </w:tabs>
                      <w:spacing w:before="17" w:line="249" w:lineRule="auto"/>
                      <w:ind w:left="411" w:right="474" w:hanging="272"/>
                      <w:jc w:val="left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sz w:val="24"/>
                      </w:rPr>
                      <w:t>Weeds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cause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significant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reduction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crop field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 controlled.</w:t>
                    </w:r>
                  </w:p>
                </w:txbxContent>
              </v:textbox>
            </v:shape>
            <v:shape id="_x0000_s1033" o:spid="_x0000_s1033" o:spt="202" type="#_x0000_t202" style="position:absolute;left:10740;top:218;height:2808;width:44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pacing w:val="-3"/>
                        <w:sz w:val="24"/>
                      </w:rPr>
                      <w:t>5.</w:t>
                    </w:r>
                    <w:r>
                      <w:rPr>
                        <w:b/>
                        <w:color w:val="212121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3"/>
                        <w:sz w:val="24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2"/>
                        <w:sz w:val="24"/>
                      </w:rPr>
                      <w:t>SOLUTIONS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272"/>
                      </w:tabs>
                      <w:spacing w:before="129" w:line="249" w:lineRule="auto"/>
                      <w:ind w:left="271" w:right="153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soil quality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continuously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monitored by the farmers to manage long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term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crops.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272"/>
                      </w:tabs>
                      <w:spacing w:before="63" w:line="249" w:lineRule="auto"/>
                      <w:ind w:left="271" w:right="18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Sensors provides location of crop mapping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helps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farmers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identify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crops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easily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272"/>
                      </w:tabs>
                      <w:spacing w:before="63"/>
                      <w:ind w:left="271" w:right="0" w:hanging="27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Effective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weed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dessication and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seeding</w:t>
                    </w:r>
                  </w:p>
                  <w:p>
                    <w:pPr>
                      <w:spacing w:before="12"/>
                      <w:ind w:left="27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must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done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increase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yield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crop.</w:t>
                    </w:r>
                  </w:p>
                </w:txbxContent>
              </v:textbox>
            </v:shape>
            <v:shape id="_x0000_s1034" o:spid="_x0000_s1034" o:spt="202" type="#_x0000_t202" style="position:absolute;left:15038;top:141;height:300;width:480;" fillcolor="#ED4D9B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6"/>
                      <w:ind w:left="11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AS</w:t>
                    </w:r>
                  </w:p>
                </w:txbxContent>
              </v:textbox>
            </v:shape>
            <v:shape id="_x0000_s1035" o:spid="_x0000_s1035" o:spt="202" type="#_x0000_t202" style="position:absolute;left:4879;top:141;height:300;width:480;" fillcolor="#ED4D9B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6"/>
                      <w:ind w:left="111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CS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6850" w:h="11900" w:orient="landscape"/>
          <w:pgMar w:top="260" w:right="300" w:bottom="0" w:left="260" w:header="720" w:footer="720" w:gutter="0"/>
          <w:cols w:space="720" w:num="1"/>
        </w:sectPr>
      </w:pPr>
    </w:p>
    <w:p>
      <w:pPr>
        <w:pStyle w:val="2"/>
        <w:ind w:left="569"/>
      </w:pPr>
      <w:r>
        <w:pict>
          <v:group id="_x0000_s1036" o:spid="_x0000_s1036" o:spt="203" style="position:absolute;left:0pt;margin-left:18.95pt;margin-top:-5.25pt;height:376.2pt;width:802.1pt;mso-position-horizontal-relative:page;z-index:-251652096;mso-width-relative:page;mso-height-relative:page;" coordorigin="379,-106" coordsize="16042,7524">
            <o:lock v:ext="edit"/>
            <v:rect id="_x0000_s1037" o:spid="_x0000_s1037" o:spt="1" style="position:absolute;left:400;top:-106;height:3871;width:16020;" fillcolor="#F78E1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799;top:-60;height:3790;width:15221;" fillcolor="#FFFFFF" filled="t" stroked="f" coordorigin="799,-60" coordsize="15221,3790" path="m5859,-60l799,-60,799,3729,5859,3729,5859,-60xm10920,-60l5899,-60,5899,3729,10920,3729,10920,-60xm16020,-60l10960,-60,10960,3729,16020,3729,16020,-60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379;top:3897;height:3521;width:16020;" fillcolor="#21A782" filled="t" stroked="f" coordorigin="379,3898" coordsize="16020,3521" path="m5839,3898l379,3898,379,7247,379,7418,5839,7418,5839,7247,5839,3898xm16399,3898l10939,3898,10939,7247,10939,7418,16399,7418,16399,7247,16399,3898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5839;top:3897;height:3521;width:5100;" fillcolor="#6C499E" filled="t" stroked="f" coordorigin="5839,3898" coordsize="5100,3521" path="m10939,3898l5839,3898,5839,7247,5839,7418,10939,7418,10939,7247,10939,3898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780;top:3816;height:3432;width:15202;" fillcolor="#FFFFFF" filled="t" stroked="f" coordorigin="780,3816" coordsize="15202,3432" path="m5841,3816l780,3816,780,7247,5841,7247,5841,3816xm10901,3816l5881,3816,5881,7247,10901,7247,10901,3816xm15982,3816l10941,3816,10941,7247,15982,7247,15982,3816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760;top:3981;height:2254;width:15260;" fillcolor="#21A782" filled="t" stroked="f" coordorigin="761,3982" coordsize="15260,2254" path="m5750,3982l5270,3982,5270,4282,5750,4282,5750,3982xm5770,5935l5290,5935,5290,6235,5770,6235,5770,5935xm5841,5894l761,5894,761,5935,5841,5935,5841,5894xm16020,5894l10940,5894,10940,5935,16020,5935,16020,589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43" o:spid="_x0000_s1043" o:spt="202" type="#_x0000_t202" style="position:absolute;left:0pt;margin-left:263.5pt;margin-top:1.05pt;height:15pt;width:24pt;mso-position-horizontal-relative:page;z-index:251661312;mso-width-relative:page;mso-height-relative:page;" fillcolor="#F78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/>
                    <w:ind w:left="6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J&amp;P</w:t>
                  </w:r>
                </w:p>
              </w:txbxContent>
            </v:textbox>
          </v:shape>
        </w:pict>
      </w:r>
      <w:r>
        <w:rPr>
          <w:color w:val="212121"/>
        </w:rPr>
        <w:t>2.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JOBS-TO-BE-DONE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PROBLEMS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132" w:after="0" w:line="249" w:lineRule="auto"/>
        <w:ind w:left="840" w:right="0" w:hanging="272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GPS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IOT.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69" w:after="0" w:line="278" w:lineRule="auto"/>
        <w:ind w:left="840" w:right="1085" w:hanging="272"/>
        <w:jc w:val="left"/>
        <w:rPr>
          <w:sz w:val="24"/>
        </w:rPr>
      </w:pPr>
      <w:r>
        <w:rPr>
          <w:sz w:val="24"/>
        </w:rPr>
        <w:t>Automatics sprinklers systems must be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implemented.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58" w:after="0" w:line="240" w:lineRule="auto"/>
        <w:ind w:left="840" w:right="0" w:hanging="272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soil,pest,insect</w:t>
      </w:r>
      <w:r>
        <w:rPr>
          <w:spacing w:val="3"/>
          <w:sz w:val="24"/>
        </w:rPr>
        <w:t xml:space="preserve"> </w:t>
      </w:r>
      <w:r>
        <w:rPr>
          <w:sz w:val="24"/>
        </w:rPr>
        <w:t>attacks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fields.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106" w:after="0" w:line="278" w:lineRule="auto"/>
        <w:ind w:left="840" w:right="187" w:hanging="272"/>
        <w:jc w:val="left"/>
        <w:rPr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 gather</w:t>
      </w:r>
      <w:r>
        <w:rPr>
          <w:spacing w:val="3"/>
          <w:sz w:val="24"/>
        </w:rPr>
        <w:t xml:space="preserve"> </w:t>
      </w:r>
      <w:r>
        <w:rPr>
          <w:sz w:val="24"/>
        </w:rPr>
        <w:t>real-time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about the health of the crops and herds, which is</w:t>
      </w:r>
      <w:r>
        <w:rPr>
          <w:spacing w:val="-57"/>
          <w:sz w:val="24"/>
        </w:rPr>
        <w:t xml:space="preserve"> </w:t>
      </w:r>
      <w:r>
        <w:rPr>
          <w:sz w:val="24"/>
        </w:rPr>
        <w:t>helpful</w:t>
      </w:r>
      <w:r>
        <w:rPr>
          <w:spacing w:val="1"/>
          <w:sz w:val="24"/>
        </w:rPr>
        <w:t xml:space="preserve"> </w:t>
      </w:r>
      <w:r>
        <w:rPr>
          <w:sz w:val="24"/>
        </w:rPr>
        <w:t>in making</w:t>
      </w:r>
      <w:r>
        <w:rPr>
          <w:spacing w:val="4"/>
          <w:sz w:val="24"/>
        </w:rPr>
        <w:t xml:space="preserve"> </w:t>
      </w:r>
      <w:r>
        <w:rPr>
          <w:sz w:val="24"/>
        </w:rPr>
        <w:t>better</w:t>
      </w:r>
      <w:r>
        <w:rPr>
          <w:spacing w:val="3"/>
          <w:sz w:val="24"/>
        </w:rPr>
        <w:t xml:space="preserve"> </w:t>
      </w:r>
      <w:r>
        <w:rPr>
          <w:sz w:val="24"/>
        </w:rPr>
        <w:t>decisions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</w:p>
    <w:p>
      <w:pPr>
        <w:pStyle w:val="5"/>
        <w:spacing w:before="58"/>
        <w:ind w:left="809"/>
      </w:pPr>
      <w:r>
        <w:t>farmers..</w:t>
      </w:r>
    </w:p>
    <w:p>
      <w:pPr>
        <w:pStyle w:val="2"/>
      </w:pPr>
      <w:r>
        <w:rPr>
          <w:b w:val="0"/>
        </w:rPr>
        <w:br w:type="column"/>
      </w:r>
      <w:r>
        <w:rPr>
          <w:color w:val="212121"/>
        </w:rPr>
        <w:t>9.PROBLEM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CAUSE</w:t>
      </w:r>
    </w:p>
    <w:p>
      <w:pPr>
        <w:pStyle w:val="5"/>
        <w:spacing w:before="2"/>
        <w:rPr>
          <w:b/>
          <w:sz w:val="27"/>
        </w:rPr>
      </w:pPr>
    </w:p>
    <w:p>
      <w:pPr>
        <w:pStyle w:val="8"/>
        <w:numPr>
          <w:ilvl w:val="0"/>
          <w:numId w:val="5"/>
        </w:numPr>
        <w:tabs>
          <w:tab w:val="left" w:pos="374"/>
        </w:tabs>
        <w:spacing w:before="0" w:after="0" w:line="278" w:lineRule="auto"/>
        <w:ind w:left="373" w:right="164" w:hanging="27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crops are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2"/>
          <w:sz w:val="24"/>
        </w:rPr>
        <w:t xml:space="preserve"> </w:t>
      </w:r>
      <w:r>
        <w:rPr>
          <w:sz w:val="24"/>
        </w:rPr>
        <w:t>ravaged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animals</w:t>
      </w:r>
      <w:r>
        <w:rPr>
          <w:spacing w:val="-4"/>
          <w:sz w:val="24"/>
        </w:rPr>
        <w:t xml:space="preserve"> </w:t>
      </w:r>
      <w:r>
        <w:rPr>
          <w:sz w:val="24"/>
        </w:rPr>
        <w:t>leads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huge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farmer.</w:t>
      </w:r>
    </w:p>
    <w:p>
      <w:pPr>
        <w:pStyle w:val="8"/>
        <w:numPr>
          <w:ilvl w:val="0"/>
          <w:numId w:val="5"/>
        </w:numPr>
        <w:tabs>
          <w:tab w:val="left" w:pos="374"/>
        </w:tabs>
        <w:spacing w:before="78" w:after="0" w:line="280" w:lineRule="auto"/>
        <w:ind w:left="373" w:right="835" w:hanging="272"/>
        <w:jc w:val="left"/>
        <w:rPr>
          <w:sz w:val="24"/>
        </w:rPr>
      </w:pPr>
      <w:r>
        <w:rPr>
          <w:sz w:val="24"/>
        </w:rPr>
        <w:t>Another problem is small land</w:t>
      </w:r>
      <w:r>
        <w:rPr>
          <w:spacing w:val="-57"/>
          <w:sz w:val="24"/>
        </w:rPr>
        <w:t xml:space="preserve"> </w:t>
      </w:r>
      <w:r>
        <w:rPr>
          <w:sz w:val="24"/>
        </w:rPr>
        <w:t>fragmented</w:t>
      </w:r>
      <w:r>
        <w:rPr>
          <w:spacing w:val="7"/>
          <w:sz w:val="24"/>
        </w:rPr>
        <w:t xml:space="preserve"> </w:t>
      </w:r>
      <w:r>
        <w:rPr>
          <w:sz w:val="24"/>
        </w:rPr>
        <w:t>land-holdings.</w:t>
      </w:r>
    </w:p>
    <w:p>
      <w:pPr>
        <w:pStyle w:val="8"/>
        <w:numPr>
          <w:ilvl w:val="0"/>
          <w:numId w:val="5"/>
        </w:numPr>
        <w:tabs>
          <w:tab w:val="left" w:pos="374"/>
        </w:tabs>
        <w:spacing w:before="74" w:after="0" w:line="278" w:lineRule="auto"/>
        <w:ind w:left="373" w:right="105" w:hanging="272"/>
        <w:jc w:val="left"/>
        <w:rPr>
          <w:sz w:val="24"/>
        </w:rPr>
      </w:pPr>
      <w:r>
        <w:rPr>
          <w:sz w:val="24"/>
        </w:rPr>
        <w:t>By</w:t>
      </w:r>
      <w:r>
        <w:rPr>
          <w:spacing w:val="58"/>
          <w:sz w:val="24"/>
        </w:rPr>
        <w:t xml:space="preserve"> </w:t>
      </w:r>
      <w:r>
        <w:rPr>
          <w:sz w:val="24"/>
        </w:rPr>
        <w:t>using,checimals</w:t>
      </w:r>
      <w:r>
        <w:rPr>
          <w:spacing w:val="5"/>
          <w:sz w:val="24"/>
        </w:rPr>
        <w:t xml:space="preserve"> </w:t>
      </w:r>
      <w:r>
        <w:rPr>
          <w:sz w:val="24"/>
        </w:rPr>
        <w:t>the soil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diminished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leads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5"/>
          <w:sz w:val="24"/>
        </w:rPr>
        <w:t xml:space="preserve"> </w:t>
      </w:r>
      <w:r>
        <w:rPr>
          <w:sz w:val="24"/>
        </w:rPr>
        <w:t>loss.</w:t>
      </w:r>
    </w:p>
    <w:p>
      <w:pPr>
        <w:pStyle w:val="8"/>
        <w:numPr>
          <w:ilvl w:val="0"/>
          <w:numId w:val="5"/>
        </w:numPr>
        <w:tabs>
          <w:tab w:val="left" w:pos="374"/>
        </w:tabs>
        <w:spacing w:before="80" w:after="0" w:line="278" w:lineRule="auto"/>
        <w:ind w:left="373" w:right="38" w:hanging="272"/>
        <w:jc w:val="left"/>
        <w:rPr>
          <w:sz w:val="24"/>
        </w:rPr>
      </w:pPr>
      <w:r>
        <w:rPr>
          <w:sz w:val="24"/>
        </w:rPr>
        <w:t>The crops are seriously affected due to</w:t>
      </w:r>
      <w:r>
        <w:rPr>
          <w:spacing w:val="-57"/>
          <w:sz w:val="24"/>
        </w:rPr>
        <w:t xml:space="preserve"> </w:t>
      </w:r>
      <w:r>
        <w:rPr>
          <w:sz w:val="24"/>
        </w:rPr>
        <w:t>the climatic</w:t>
      </w:r>
      <w:r>
        <w:rPr>
          <w:spacing w:val="6"/>
          <w:sz w:val="24"/>
        </w:rPr>
        <w:t xml:space="preserve"> </w:t>
      </w:r>
      <w:r>
        <w:rPr>
          <w:sz w:val="24"/>
        </w:rPr>
        <w:t>changes.</w:t>
      </w:r>
    </w:p>
    <w:p>
      <w:pPr>
        <w:pStyle w:val="2"/>
        <w:numPr>
          <w:ilvl w:val="0"/>
          <w:numId w:val="6"/>
        </w:numPr>
        <w:tabs>
          <w:tab w:val="left" w:pos="393"/>
        </w:tabs>
        <w:spacing w:before="90" w:after="0" w:line="240" w:lineRule="auto"/>
        <w:ind w:left="392" w:right="0" w:hanging="233"/>
        <w:jc w:val="left"/>
      </w:pPr>
      <w:r>
        <w:rPr>
          <w:color w:val="212121"/>
        </w:rPr>
        <w:br w:type="column"/>
      </w:r>
      <w:r>
        <w:rPr>
          <w:color w:val="212121"/>
        </w:rPr>
        <w:t>BEHAVIOUR</w:t>
      </w:r>
    </w:p>
    <w:p>
      <w:pPr>
        <w:pStyle w:val="8"/>
        <w:numPr>
          <w:ilvl w:val="0"/>
          <w:numId w:val="5"/>
        </w:numPr>
        <w:tabs>
          <w:tab w:val="left" w:pos="432"/>
        </w:tabs>
        <w:spacing w:before="136" w:after="0" w:line="240" w:lineRule="auto"/>
        <w:ind w:left="431" w:right="0" w:hanging="272"/>
        <w:jc w:val="left"/>
        <w:rPr>
          <w:sz w:val="24"/>
        </w:rPr>
      </w:pPr>
      <w:r>
        <w:pict>
          <v:shape id="_x0000_s1044" o:spid="_x0000_s1044" o:spt="202" type="#_x0000_t202" style="position:absolute;left:0pt;margin-left:771.45pt;margin-top:-17.2pt;height:15pt;width:24pt;mso-position-horizontal-relative:page;z-index:251660288;mso-width-relative:page;mso-height-relative:page;" fillcolor="#F78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/>
                    <w:ind w:left="122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BE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517.55pt;margin-top:-17.2pt;height:15pt;width:24pt;mso-position-horizontal-relative:page;z-index:251661312;mso-width-relative:page;mso-height-relative:page;" fillcolor="#F78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/>
                    <w:ind w:left="108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RC</w:t>
                  </w:r>
                </w:p>
              </w:txbxContent>
            </v:textbox>
          </v:shape>
        </w:pic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soil</w:t>
      </w:r>
      <w:r>
        <w:rPr>
          <w:spacing w:val="-8"/>
          <w:sz w:val="24"/>
        </w:rPr>
        <w:t xml:space="preserve"> </w:t>
      </w:r>
      <w:r>
        <w:rPr>
          <w:sz w:val="24"/>
        </w:rPr>
        <w:t>,Humidity</w:t>
      </w:r>
      <w:r>
        <w:rPr>
          <w:spacing w:val="-5"/>
          <w:sz w:val="24"/>
        </w:rPr>
        <w:t xml:space="preserve"> </w:t>
      </w:r>
      <w:r>
        <w:rPr>
          <w:sz w:val="24"/>
        </w:rPr>
        <w:t>,Temperature</w:t>
      </w:r>
    </w:p>
    <w:p>
      <w:pPr>
        <w:pStyle w:val="5"/>
        <w:spacing w:before="43" w:line="278" w:lineRule="auto"/>
        <w:ind w:left="431" w:right="325"/>
      </w:pPr>
      <w:r>
        <w:t>,ph,Cattle ,Fertilization Monitoring so many</w:t>
      </w:r>
      <w:r>
        <w:rPr>
          <w:spacing w:val="-57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Benefical</w:t>
      </w:r>
      <w:r>
        <w:rPr>
          <w:spacing w:val="8"/>
        </w:rPr>
        <w:t xml:space="preserve"> </w:t>
      </w:r>
      <w:r>
        <w:t>here.</w:t>
      </w:r>
    </w:p>
    <w:p>
      <w:pPr>
        <w:pStyle w:val="8"/>
        <w:numPr>
          <w:ilvl w:val="0"/>
          <w:numId w:val="5"/>
        </w:numPr>
        <w:tabs>
          <w:tab w:val="left" w:pos="432"/>
        </w:tabs>
        <w:spacing w:before="20" w:after="0" w:line="278" w:lineRule="auto"/>
        <w:ind w:left="431" w:right="1029" w:hanging="272"/>
        <w:jc w:val="left"/>
        <w:rPr>
          <w:sz w:val="24"/>
        </w:rPr>
      </w:pPr>
      <w:r>
        <w:rPr>
          <w:sz w:val="24"/>
        </w:rPr>
        <w:t>Easier Recording and Reporting,Providing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Farmers</w:t>
      </w:r>
      <w:r>
        <w:rPr>
          <w:spacing w:val="3"/>
          <w:sz w:val="24"/>
        </w:rPr>
        <w:t xml:space="preserve"> </w:t>
      </w:r>
      <w:r>
        <w:rPr>
          <w:sz w:val="24"/>
        </w:rPr>
        <w:t>continuously.</w:t>
      </w:r>
    </w:p>
    <w:p>
      <w:pPr>
        <w:pStyle w:val="8"/>
        <w:numPr>
          <w:ilvl w:val="0"/>
          <w:numId w:val="5"/>
        </w:numPr>
        <w:tabs>
          <w:tab w:val="left" w:pos="432"/>
        </w:tabs>
        <w:spacing w:before="20" w:after="0" w:line="278" w:lineRule="auto"/>
        <w:ind w:left="431" w:right="951" w:hanging="272"/>
        <w:jc w:val="left"/>
        <w:rPr>
          <w:sz w:val="24"/>
        </w:rPr>
      </w:pPr>
      <w:r>
        <w:rPr>
          <w:sz w:val="24"/>
        </w:rPr>
        <w:t>Everything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digitalized</w:t>
      </w:r>
      <w:r>
        <w:rPr>
          <w:spacing w:val="4"/>
          <w:sz w:val="24"/>
        </w:rPr>
        <w:t xml:space="preserve"> </w:t>
      </w:r>
      <w:r>
        <w:rPr>
          <w:sz w:val="24"/>
        </w:rPr>
        <w:t>soo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faster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to use without human intervention</w:t>
      </w:r>
    </w:p>
    <w:p>
      <w:pPr>
        <w:pStyle w:val="8"/>
        <w:numPr>
          <w:ilvl w:val="0"/>
          <w:numId w:val="5"/>
        </w:numPr>
        <w:tabs>
          <w:tab w:val="left" w:pos="432"/>
        </w:tabs>
        <w:spacing w:before="17" w:after="0" w:line="280" w:lineRule="auto"/>
        <w:ind w:left="431" w:right="903" w:hanging="272"/>
        <w:jc w:val="left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to agricultural</w:t>
      </w:r>
      <w:r>
        <w:rPr>
          <w:spacing w:val="6"/>
          <w:sz w:val="24"/>
        </w:rPr>
        <w:t xml:space="preserve"> </w:t>
      </w:r>
      <w:r>
        <w:rPr>
          <w:sz w:val="24"/>
        </w:rPr>
        <w:t>use,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be 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pollution and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3"/>
          <w:sz w:val="24"/>
        </w:rPr>
        <w:t xml:space="preserve"> </w:t>
      </w:r>
      <w:r>
        <w:rPr>
          <w:sz w:val="24"/>
        </w:rPr>
        <w:t>warming</w:t>
      </w:r>
    </w:p>
    <w:p>
      <w:pPr>
        <w:spacing w:after="0" w:line="280" w:lineRule="auto"/>
        <w:jc w:val="left"/>
        <w:rPr>
          <w:sz w:val="24"/>
        </w:rPr>
        <w:sectPr>
          <w:type w:val="continuous"/>
          <w:pgSz w:w="16850" w:h="11900" w:orient="landscape"/>
          <w:pgMar w:top="960" w:right="300" w:bottom="280" w:left="260" w:header="720" w:footer="720" w:gutter="0"/>
          <w:cols w:equalWidth="0" w:num="3">
            <w:col w:w="5679" w:space="40"/>
            <w:col w:w="4136" w:space="866"/>
            <w:col w:w="5569"/>
          </w:cols>
        </w:sectPr>
      </w:pPr>
    </w:p>
    <w:p>
      <w:pPr>
        <w:pStyle w:val="5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6850" w:h="11900" w:orient="landscape"/>
          <w:pgMar w:top="960" w:right="300" w:bottom="280" w:left="260" w:header="720" w:footer="720" w:gutter="0"/>
          <w:cols w:space="720" w:num="1"/>
        </w:sectPr>
      </w:pPr>
    </w:p>
    <w:p>
      <w:pPr>
        <w:pStyle w:val="2"/>
        <w:ind w:left="689"/>
      </w:pPr>
      <w:r>
        <w:pict>
          <v:shape id="_x0000_s1046" o:spid="_x0000_s1046" o:spt="202" type="#_x0000_t202" style="position:absolute;left:0pt;margin-left:41.45pt;margin-top:10.9pt;height:13.3pt;width:3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66" w:lineRule="exact"/>
                  </w:pPr>
                  <w:r>
                    <w:t>.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263.5pt;margin-top:8.15pt;height:15pt;width:24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/>
                    <w:ind w:left="11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pacing w:val="10"/>
                      <w:sz w:val="20"/>
                    </w:rPr>
                    <w:t>TR</w:t>
                  </w:r>
                </w:p>
              </w:txbxContent>
            </v:textbox>
          </v:shape>
        </w:pict>
      </w:r>
      <w:r>
        <w:rPr>
          <w:color w:val="212121"/>
        </w:rPr>
        <w:t>3.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TRIGGERS</w:t>
      </w:r>
    </w:p>
    <w:p>
      <w:pPr>
        <w:pStyle w:val="8"/>
        <w:numPr>
          <w:ilvl w:val="1"/>
          <w:numId w:val="5"/>
        </w:numPr>
        <w:tabs>
          <w:tab w:val="left" w:pos="961"/>
        </w:tabs>
        <w:spacing w:before="79" w:after="0" w:line="278" w:lineRule="auto"/>
        <w:ind w:left="960" w:right="65" w:hanging="272"/>
        <w:jc w:val="left"/>
        <w:rPr>
          <w:sz w:val="24"/>
        </w:rPr>
      </w:pPr>
      <w:r>
        <w:rPr>
          <w:sz w:val="24"/>
        </w:rPr>
        <w:t>Farmers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recognise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anyone</w:t>
      </w:r>
      <w:r>
        <w:rPr>
          <w:spacing w:val="2"/>
          <w:sz w:val="24"/>
        </w:rPr>
        <w:t xml:space="preserve"> </w:t>
      </w:r>
      <w:r>
        <w:rPr>
          <w:sz w:val="24"/>
        </w:rPr>
        <w:t>help.</w:t>
      </w:r>
    </w:p>
    <w:p>
      <w:pPr>
        <w:pStyle w:val="8"/>
        <w:numPr>
          <w:ilvl w:val="1"/>
          <w:numId w:val="5"/>
        </w:numPr>
        <w:tabs>
          <w:tab w:val="left" w:pos="961"/>
        </w:tabs>
        <w:spacing w:before="59" w:after="0" w:line="280" w:lineRule="auto"/>
        <w:ind w:left="960" w:right="0" w:hanging="272"/>
        <w:jc w:val="left"/>
        <w:rPr>
          <w:sz w:val="24"/>
        </w:rPr>
      </w:pP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equipped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wireless</w:t>
      </w:r>
      <w:r>
        <w:rPr>
          <w:spacing w:val="-8"/>
          <w:sz w:val="24"/>
        </w:rPr>
        <w:t xml:space="preserve"> </w:t>
      </w:r>
      <w:r>
        <w:rPr>
          <w:sz w:val="24"/>
        </w:rPr>
        <w:t>chip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can be</w:t>
      </w:r>
      <w:r>
        <w:rPr>
          <w:spacing w:val="-4"/>
          <w:sz w:val="24"/>
        </w:rPr>
        <w:t xml:space="preserve"> </w:t>
      </w:r>
      <w:r>
        <w:rPr>
          <w:sz w:val="24"/>
        </w:rPr>
        <w:t>remotely</w:t>
      </w:r>
      <w:r>
        <w:rPr>
          <w:spacing w:val="-4"/>
          <w:sz w:val="24"/>
        </w:rPr>
        <w:t xml:space="preserve"> </w:t>
      </w:r>
      <w:r>
        <w:rPr>
          <w:sz w:val="24"/>
        </w:rPr>
        <w:t>controlled.</w:t>
      </w:r>
    </w:p>
    <w:p>
      <w:pPr>
        <w:pStyle w:val="5"/>
        <w:spacing w:before="7"/>
        <w:rPr>
          <w:sz w:val="22"/>
        </w:rPr>
      </w:pPr>
    </w:p>
    <w:p>
      <w:pPr>
        <w:spacing w:before="0" w:line="103" w:lineRule="exact"/>
        <w:ind w:left="689" w:right="0" w:firstLine="0"/>
        <w:jc w:val="left"/>
        <w:rPr>
          <w:rFonts w:ascii="Arial MT"/>
          <w:sz w:val="12"/>
        </w:rPr>
      </w:pPr>
      <w:r>
        <w:rPr>
          <w:rFonts w:ascii="Arial MT"/>
          <w:color w:val="6A6A6A"/>
          <w:w w:val="100"/>
          <w:sz w:val="12"/>
        </w:rPr>
        <w:t>.</w:t>
      </w:r>
    </w:p>
    <w:p>
      <w:pPr>
        <w:pStyle w:val="2"/>
        <w:spacing w:before="213"/>
        <w:ind w:left="564"/>
      </w:pPr>
      <w:r>
        <w:rPr>
          <w:b w:val="0"/>
        </w:rPr>
        <w:br w:type="column"/>
      </w:r>
      <w:r>
        <w:rPr>
          <w:color w:val="212121"/>
          <w:w w:val="95"/>
        </w:rPr>
        <w:t>10.YOUR</w:t>
      </w:r>
      <w:r>
        <w:rPr>
          <w:color w:val="212121"/>
          <w:spacing w:val="97"/>
        </w:rPr>
        <w:t xml:space="preserve"> </w:t>
      </w:r>
      <w:r>
        <w:rPr>
          <w:color w:val="212121"/>
          <w:w w:val="95"/>
        </w:rPr>
        <w:t>SOLUTION</w:t>
      </w:r>
    </w:p>
    <w:p>
      <w:pPr>
        <w:pStyle w:val="8"/>
        <w:numPr>
          <w:ilvl w:val="0"/>
          <w:numId w:val="7"/>
        </w:numPr>
        <w:tabs>
          <w:tab w:val="left" w:pos="837"/>
        </w:tabs>
        <w:spacing w:before="155" w:after="0" w:line="249" w:lineRule="auto"/>
        <w:ind w:left="836" w:right="420" w:hanging="272"/>
        <w:jc w:val="left"/>
        <w:rPr>
          <w:sz w:val="24"/>
        </w:rPr>
      </w:pPr>
      <w:r>
        <w:pict>
          <v:shape id="_x0000_s1048" o:spid="_x0000_s1048" o:spt="202" type="#_x0000_t202" style="position:absolute;left:0pt;margin-left:517.55pt;margin-top:-16.2pt;height:15pt;width:24pt;mso-position-horizontal-relative:page;z-index:251659264;mso-width-relative:page;mso-height-relative:page;" fillcolor="#6C499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/>
                    <w:ind w:left="122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SL</w:t>
                  </w:r>
                </w:p>
              </w:txbxContent>
            </v:textbox>
          </v:shape>
        </w:pic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farming can</w:t>
      </w:r>
      <w:r>
        <w:rPr>
          <w:spacing w:val="2"/>
          <w:sz w:val="24"/>
        </w:rPr>
        <w:t xml:space="preserve"> </w:t>
      </w:r>
      <w:r>
        <w:rPr>
          <w:sz w:val="24"/>
        </w:rPr>
        <w:t>make agriculture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profitable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farmer.</w:t>
      </w:r>
    </w:p>
    <w:p>
      <w:pPr>
        <w:pStyle w:val="8"/>
        <w:numPr>
          <w:ilvl w:val="0"/>
          <w:numId w:val="7"/>
        </w:numPr>
        <w:tabs>
          <w:tab w:val="left" w:pos="837"/>
        </w:tabs>
        <w:spacing w:before="117" w:after="0" w:line="249" w:lineRule="auto"/>
        <w:ind w:left="836" w:right="0" w:hanging="272"/>
        <w:jc w:val="left"/>
        <w:rPr>
          <w:sz w:val="24"/>
        </w:rPr>
      </w:pPr>
      <w:r>
        <w:rPr>
          <w:sz w:val="24"/>
        </w:rPr>
        <w:t>Decreasing</w:t>
      </w:r>
      <w:r>
        <w:rPr>
          <w:spacing w:val="6"/>
          <w:sz w:val="24"/>
        </w:rPr>
        <w:t xml:space="preserve"> </w:t>
      </w:r>
      <w:r>
        <w:rPr>
          <w:sz w:val="24"/>
        </w:rPr>
        <w:t>resource</w:t>
      </w:r>
      <w:r>
        <w:rPr>
          <w:spacing w:val="5"/>
          <w:sz w:val="24"/>
        </w:rPr>
        <w:t xml:space="preserve"> </w:t>
      </w:r>
      <w:r>
        <w:rPr>
          <w:sz w:val="24"/>
        </w:rPr>
        <w:t>inputs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farmer</w:t>
      </w:r>
      <w:r>
        <w:rPr>
          <w:spacing w:val="4"/>
          <w:sz w:val="24"/>
        </w:rPr>
        <w:t xml:space="preserve"> </w:t>
      </w:r>
      <w:r>
        <w:rPr>
          <w:sz w:val="24"/>
        </w:rPr>
        <w:t>money and</w:t>
      </w:r>
      <w:r>
        <w:rPr>
          <w:spacing w:val="-1"/>
          <w:sz w:val="24"/>
        </w:rPr>
        <w:t xml:space="preserve"> </w:t>
      </w:r>
      <w:r>
        <w:rPr>
          <w:sz w:val="24"/>
        </w:rPr>
        <w:t>labor,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increased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spatially</w:t>
      </w:r>
      <w:r>
        <w:rPr>
          <w:spacing w:val="1"/>
          <w:sz w:val="24"/>
        </w:rPr>
        <w:t xml:space="preserve"> </w:t>
      </w:r>
      <w:r>
        <w:rPr>
          <w:sz w:val="24"/>
        </w:rPr>
        <w:t>explicit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will reduce</w:t>
      </w:r>
    </w:p>
    <w:p>
      <w:pPr>
        <w:pStyle w:val="5"/>
        <w:spacing w:before="2" w:after="24"/>
        <w:rPr>
          <w:sz w:val="12"/>
        </w:rPr>
      </w:pPr>
      <w:r>
        <w:br w:type="column"/>
      </w:r>
    </w:p>
    <w:p>
      <w:pPr>
        <w:pStyle w:val="5"/>
        <w:ind w:left="4584"/>
        <w:rPr>
          <w:sz w:val="20"/>
        </w:rPr>
      </w:pPr>
      <w:r>
        <w:rPr>
          <w:sz w:val="20"/>
        </w:rPr>
        <w:pict>
          <v:shape id="_x0000_s1049" o:spid="_x0000_s1049" o:spt="202" type="#_x0000_t202" style="height:15pt;width:24pt;" fillcolor="#21A78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/>
                    <w:ind w:left="105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CH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numPr>
          <w:ilvl w:val="0"/>
          <w:numId w:val="6"/>
        </w:numPr>
        <w:tabs>
          <w:tab w:val="left" w:pos="537"/>
        </w:tabs>
        <w:spacing w:before="186" w:after="0" w:line="240" w:lineRule="auto"/>
        <w:ind w:left="536" w:right="0" w:hanging="182"/>
        <w:jc w:val="left"/>
      </w:pPr>
      <w:r>
        <w:rPr>
          <w:color w:val="212121"/>
          <w:spacing w:val="-1"/>
        </w:rPr>
        <w:t>CHANNELS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BEHAVIOUR</w:t>
      </w:r>
    </w:p>
    <w:p>
      <w:pPr>
        <w:pStyle w:val="8"/>
        <w:numPr>
          <w:ilvl w:val="1"/>
          <w:numId w:val="6"/>
        </w:numPr>
        <w:tabs>
          <w:tab w:val="left" w:pos="716"/>
        </w:tabs>
        <w:spacing w:before="132" w:after="0" w:line="249" w:lineRule="auto"/>
        <w:ind w:left="355" w:right="1089" w:firstLine="0"/>
        <w:jc w:val="both"/>
        <w:rPr>
          <w:sz w:val="24"/>
        </w:rPr>
      </w:pPr>
      <w:r>
        <w:rPr>
          <w:b/>
          <w:sz w:val="24"/>
        </w:rPr>
        <w:t xml:space="preserve">ONLINE : </w:t>
      </w:r>
      <w:r>
        <w:rPr>
          <w:sz w:val="24"/>
        </w:rPr>
        <w:t>Data Analytics helps to give</w:t>
      </w:r>
      <w:r>
        <w:rPr>
          <w:spacing w:val="-57"/>
          <w:sz w:val="24"/>
        </w:rPr>
        <w:t xml:space="preserve"> </w:t>
      </w:r>
      <w:r>
        <w:rPr>
          <w:sz w:val="24"/>
        </w:rPr>
        <w:t>data to farmers systematically. By using IoT</w:t>
      </w:r>
      <w:r>
        <w:rPr>
          <w:spacing w:val="-58"/>
          <w:sz w:val="24"/>
        </w:rPr>
        <w:t xml:space="preserve"> </w:t>
      </w:r>
      <w:r>
        <w:rPr>
          <w:sz w:val="24"/>
        </w:rPr>
        <w:t>the data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 stored</w:t>
      </w:r>
      <w:r>
        <w:rPr>
          <w:spacing w:val="1"/>
          <w:sz w:val="24"/>
        </w:rPr>
        <w:t xml:space="preserve"> </w:t>
      </w:r>
      <w:r>
        <w:rPr>
          <w:sz w:val="24"/>
        </w:rPr>
        <w:t>safe and</w:t>
      </w:r>
      <w:r>
        <w:rPr>
          <w:spacing w:val="1"/>
          <w:sz w:val="24"/>
        </w:rPr>
        <w:t xml:space="preserve"> </w:t>
      </w:r>
      <w:r>
        <w:rPr>
          <w:sz w:val="24"/>
        </w:rPr>
        <w:t>secure.</w:t>
      </w:r>
    </w:p>
    <w:p>
      <w:pPr>
        <w:spacing w:after="0" w:line="249" w:lineRule="auto"/>
        <w:jc w:val="both"/>
        <w:rPr>
          <w:sz w:val="24"/>
        </w:rPr>
        <w:sectPr>
          <w:type w:val="continuous"/>
          <w:pgSz w:w="16850" w:h="11900" w:orient="landscape"/>
          <w:pgMar w:top="960" w:right="300" w:bottom="280" w:left="260" w:header="720" w:footer="720" w:gutter="0"/>
          <w:cols w:equalWidth="0" w:num="3">
            <w:col w:w="5216" w:space="40"/>
            <w:col w:w="5290" w:space="39"/>
            <w:col w:w="5705"/>
          </w:cols>
        </w:sectPr>
      </w:pPr>
    </w:p>
    <w:p>
      <w:pPr>
        <w:pStyle w:val="2"/>
        <w:spacing w:before="0" w:line="264" w:lineRule="exact"/>
        <w:ind w:left="670"/>
      </w:pPr>
      <w:r>
        <w:rPr>
          <w:color w:val="212121"/>
        </w:rPr>
        <w:t>4.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EMOTIONS: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AFTER</w:t>
      </w:r>
    </w:p>
    <w:p>
      <w:pPr>
        <w:tabs>
          <w:tab w:val="left" w:pos="1634"/>
        </w:tabs>
        <w:spacing w:before="0" w:line="264" w:lineRule="exact"/>
        <w:ind w:left="670" w:right="0" w:firstLine="0"/>
        <w:jc w:val="left"/>
        <w:rPr>
          <w:sz w:val="24"/>
        </w:rPr>
      </w:pPr>
      <w:r>
        <w:br w:type="column"/>
      </w:r>
      <w:r>
        <w:rPr>
          <w:rFonts w:ascii="Arial"/>
          <w:b/>
          <w:color w:val="FFFFFF"/>
          <w:position w:val="9"/>
          <w:sz w:val="20"/>
        </w:rPr>
        <w:t>EM</w:t>
      </w:r>
      <w:r>
        <w:rPr>
          <w:rFonts w:ascii="Arial"/>
          <w:b/>
          <w:color w:val="FFFFFF"/>
          <w:position w:val="9"/>
          <w:sz w:val="20"/>
        </w:rPr>
        <w:tab/>
      </w:r>
      <w:r>
        <w:rPr>
          <w:sz w:val="24"/>
        </w:rPr>
        <w:t>risks.</w:t>
      </w:r>
    </w:p>
    <w:p>
      <w:pPr>
        <w:pStyle w:val="8"/>
        <w:numPr>
          <w:ilvl w:val="1"/>
          <w:numId w:val="6"/>
        </w:numPr>
        <w:tabs>
          <w:tab w:val="left" w:pos="1031"/>
        </w:tabs>
        <w:spacing w:before="0" w:after="0" w:line="242" w:lineRule="exact"/>
        <w:ind w:left="1030" w:right="0" w:hanging="361"/>
        <w:jc w:val="left"/>
        <w:rPr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t>OFFLINE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contains</w:t>
      </w:r>
    </w:p>
    <w:p>
      <w:pPr>
        <w:spacing w:after="0" w:line="242" w:lineRule="exact"/>
        <w:jc w:val="left"/>
        <w:rPr>
          <w:sz w:val="24"/>
        </w:rPr>
        <w:sectPr>
          <w:type w:val="continuous"/>
          <w:pgSz w:w="16850" w:h="11900" w:orient="landscape"/>
          <w:pgMar w:top="960" w:right="300" w:bottom="280" w:left="260" w:header="720" w:footer="720" w:gutter="0"/>
          <w:cols w:equalWidth="0" w:num="3">
            <w:col w:w="4398" w:space="58"/>
            <w:col w:w="2189" w:space="3605"/>
            <w:col w:w="6040"/>
          </w:cols>
        </w:sectPr>
      </w:pPr>
    </w:p>
    <w:p>
      <w:pPr>
        <w:spacing w:before="133"/>
        <w:ind w:left="670" w:right="0" w:firstLine="0"/>
        <w:jc w:val="left"/>
        <w:rPr>
          <w:sz w:val="24"/>
        </w:rPr>
      </w:pPr>
      <w:r>
        <w:pict>
          <v:rect id="_x0000_s1050" o:spid="_x0000_s1050" o:spt="1" style="position:absolute;left:0pt;margin-left:0pt;margin-top:0pt;height:594.95pt;width:842pt;mso-position-horizontal-relative:page;mso-position-vertical-relative:page;z-index:-251652096;mso-width-relative:page;mso-height-relative:page;" fillcolor="#F6F6F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212121"/>
          <w:sz w:val="24"/>
        </w:rPr>
        <w:t>BEFORE</w:t>
      </w:r>
      <w:r>
        <w:rPr>
          <w:b/>
          <w:color w:val="212121"/>
          <w:spacing w:val="8"/>
          <w:sz w:val="24"/>
        </w:rPr>
        <w:t xml:space="preserve"> </w:t>
      </w:r>
      <w:r>
        <w:rPr>
          <w:b/>
          <w:color w:val="212121"/>
          <w:sz w:val="24"/>
        </w:rPr>
        <w:t>:</w:t>
      </w:r>
      <w:r>
        <w:rPr>
          <w:b/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Fear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smart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farming,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High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Cost</w:t>
      </w:r>
    </w:p>
    <w:p>
      <w:pPr>
        <w:pStyle w:val="5"/>
        <w:spacing w:before="132"/>
        <w:ind w:left="670"/>
      </w:pPr>
      <w:r>
        <w:rPr>
          <w:b/>
          <w:color w:val="212121"/>
        </w:rPr>
        <w:t>AFTER</w:t>
      </w:r>
      <w:r>
        <w:rPr>
          <w:b/>
          <w:color w:val="212121"/>
          <w:spacing w:val="7"/>
        </w:rPr>
        <w:t xml:space="preserve"> </w:t>
      </w:r>
      <w:r>
        <w:rPr>
          <w:color w:val="212121"/>
        </w:rPr>
        <w:t>: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Cost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Effective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Accuracy</w:t>
      </w:r>
    </w:p>
    <w:p>
      <w:pPr>
        <w:pStyle w:val="8"/>
        <w:numPr>
          <w:ilvl w:val="0"/>
          <w:numId w:val="8"/>
        </w:numPr>
        <w:tabs>
          <w:tab w:val="left" w:pos="913"/>
        </w:tabs>
        <w:spacing w:before="151" w:after="0" w:line="240" w:lineRule="auto"/>
        <w:ind w:left="912" w:right="0" w:hanging="273"/>
        <w:jc w:val="left"/>
        <w:rPr>
          <w:sz w:val="24"/>
        </w:rPr>
      </w:pPr>
      <w:r>
        <w:rPr>
          <w:spacing w:val="-18"/>
          <w:sz w:val="24"/>
        </w:rPr>
        <w:br w:type="column"/>
      </w:r>
      <w:r>
        <w:rPr>
          <w:sz w:val="24"/>
        </w:rPr>
        <w:t>Weed</w:t>
      </w:r>
      <w:r>
        <w:rPr>
          <w:spacing w:val="-5"/>
          <w:sz w:val="24"/>
        </w:rPr>
        <w:t xml:space="preserve"> </w:t>
      </w:r>
      <w:r>
        <w:rPr>
          <w:sz w:val="24"/>
        </w:rPr>
        <w:t>dessication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growth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</w:p>
    <w:p>
      <w:pPr>
        <w:pStyle w:val="5"/>
        <w:spacing w:before="12"/>
        <w:ind w:left="912"/>
      </w:pPr>
      <w:r>
        <w:t>concentrated</w:t>
      </w:r>
      <w:r>
        <w:rPr>
          <w:spacing w:val="-8"/>
        </w:rPr>
        <w:t xml:space="preserve"> </w:t>
      </w:r>
      <w:r>
        <w:t>effectively..</w:t>
      </w:r>
    </w:p>
    <w:p>
      <w:pPr>
        <w:pStyle w:val="5"/>
        <w:spacing w:before="35"/>
        <w:ind w:left="640"/>
        <w:rPr>
          <w:rFonts w:ascii="Calibri"/>
        </w:rPr>
      </w:pPr>
      <w:r>
        <w:rPr>
          <w:rFonts w:ascii="Calibri"/>
        </w:rPr>
        <w:t>.</w:t>
      </w:r>
    </w:p>
    <w:p>
      <w:pPr>
        <w:pStyle w:val="5"/>
        <w:spacing w:line="249" w:lineRule="auto"/>
        <w:ind w:left="412" w:right="558"/>
      </w:pPr>
      <w:r>
        <w:br w:type="column"/>
      </w:r>
      <w:r>
        <w:t>different types off sensors to test and guarantee</w:t>
      </w:r>
      <w:r>
        <w:rPr>
          <w:spacing w:val="1"/>
        </w:rPr>
        <w:t xml:space="preserve"> </w:t>
      </w:r>
      <w:r>
        <w:t>the Crop quality based on the factors such as pH</w:t>
      </w:r>
      <w:r>
        <w:rPr>
          <w:spacing w:val="-57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t>temperature,humidity,pest,soil</w:t>
      </w:r>
      <w:r>
        <w:rPr>
          <w:spacing w:val="2"/>
        </w:rPr>
        <w:t xml:space="preserve"> </w:t>
      </w:r>
      <w:r>
        <w:t>fertility.</w:t>
      </w:r>
    </w:p>
    <w:sectPr>
      <w:type w:val="continuous"/>
      <w:pgSz w:w="16850" w:h="11900" w:orient="landscape"/>
      <w:pgMar w:top="960" w:right="300" w:bottom="280" w:left="260" w:header="720" w:footer="720" w:gutter="0"/>
      <w:cols w:equalWidth="0" w:num="3">
        <w:col w:w="5140" w:space="40"/>
        <w:col w:w="5289" w:space="39"/>
        <w:col w:w="578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"/>
      <w:lvlJc w:val="left"/>
      <w:pPr>
        <w:ind w:left="373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"/>
      <w:lvlJc w:val="left"/>
      <w:pPr>
        <w:ind w:left="960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97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34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9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7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6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178" w:hanging="272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"/>
      <w:lvlJc w:val="left"/>
      <w:pPr>
        <w:ind w:left="840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3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07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91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75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9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43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226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710" w:hanging="272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"/>
      <w:lvlJc w:val="left"/>
      <w:pPr>
        <w:ind w:left="411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4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8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52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96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41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85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29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73" w:hanging="272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71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61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52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43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4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25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16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07" w:hanging="272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7"/>
      <w:numFmt w:val="decimal"/>
      <w:lvlText w:val="%1."/>
      <w:lvlJc w:val="left"/>
      <w:pPr>
        <w:ind w:left="392" w:hanging="233"/>
        <w:jc w:val="right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55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-68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-14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22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30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3900" w:hanging="360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"/>
      <w:lvlJc w:val="left"/>
      <w:pPr>
        <w:ind w:left="836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4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29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74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19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64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509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54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99" w:hanging="272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05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18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1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44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756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169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582" w:hanging="272"/>
      </w:pPr>
      <w:rPr>
        <w:rFonts w:hint="default"/>
        <w:lang w:val="en-US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0"/>
      <w:numFmt w:val="bullet"/>
      <w:lvlText w:val=""/>
      <w:lvlJc w:val="left"/>
      <w:pPr>
        <w:ind w:left="912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3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30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67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04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541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77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414" w:hanging="27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040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6"/>
      <w:ind w:left="1003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73" w:hanging="27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  <w:style w:type="table" w:customStyle="1" w:styleId="10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7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6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2022-10-18T09:38:00Z</dcterms:created>
  <dc:creator>admin</dc:creator>
  <cp:lastModifiedBy>admin</cp:lastModifiedBy>
  <dcterms:modified xsi:type="dcterms:W3CDTF">2022-10-18T21:12:07Z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3AEFC6A818D14387939117AAC8397934</vt:lpwstr>
  </property>
</Properties>
</file>